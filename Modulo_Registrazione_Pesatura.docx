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480A1" w14:textId="77777777" w:rsidR="007057FA" w:rsidRPr="0021002D" w:rsidRDefault="00000000" w:rsidP="0021002D">
      <w:pPr>
        <w:pStyle w:val="Titolo1"/>
        <w:jc w:val="center"/>
        <w:rPr>
          <w:lang w:val="it-IT"/>
        </w:rPr>
      </w:pPr>
      <w:r w:rsidRPr="0021002D">
        <w:rPr>
          <w:lang w:val="it-IT"/>
        </w:rPr>
        <w:t>Modulo di Registrazione Pesatura</w:t>
      </w:r>
    </w:p>
    <w:p w14:paraId="034786C5" w14:textId="77777777" w:rsidR="007057FA" w:rsidRPr="0021002D" w:rsidRDefault="00000000">
      <w:pPr>
        <w:rPr>
          <w:lang w:val="it-IT"/>
        </w:rPr>
      </w:pPr>
      <w:r w:rsidRPr="0021002D">
        <w:rPr>
          <w:lang w:val="it-IT"/>
        </w:rPr>
        <w:br/>
      </w:r>
    </w:p>
    <w:p w14:paraId="6A09E4CB" w14:textId="5227A08D" w:rsidR="007057FA" w:rsidRPr="0021002D" w:rsidRDefault="00000000">
      <w:pPr>
        <w:rPr>
          <w:lang w:val="it-IT"/>
        </w:rPr>
      </w:pPr>
      <w:r w:rsidRPr="0021002D">
        <w:rPr>
          <w:sz w:val="24"/>
          <w:lang w:val="it-IT"/>
        </w:rPr>
        <w:t>Scelta utensile:</w:t>
      </w:r>
      <w:r w:rsidR="0021002D" w:rsidRPr="0021002D">
        <w:rPr>
          <w:sz w:val="24"/>
          <w:lang w:val="it-IT"/>
        </w:rPr>
        <w:t xml:space="preserve"> </w:t>
      </w:r>
      <w:r w:rsidR="0021002D">
        <w:rPr>
          <w:sz w:val="24"/>
          <w:lang w:val="it-IT"/>
        </w:rPr>
        <w:t>__</w:t>
      </w:r>
      <w:r w:rsidRPr="0021002D">
        <w:rPr>
          <w:sz w:val="24"/>
          <w:lang w:val="it-IT"/>
        </w:rPr>
        <w:t>_____________________________________________________________________________</w:t>
      </w:r>
    </w:p>
    <w:p w14:paraId="189B268E" w14:textId="50C4BD0E" w:rsidR="007057FA" w:rsidRPr="0021002D" w:rsidRDefault="00000000">
      <w:pPr>
        <w:rPr>
          <w:lang w:val="it-IT"/>
        </w:rPr>
      </w:pPr>
      <w:r w:rsidRPr="0021002D">
        <w:rPr>
          <w:sz w:val="24"/>
          <w:lang w:val="it-IT"/>
        </w:rPr>
        <w:t>Scelta container: _____________________________________________________________________________</w:t>
      </w:r>
    </w:p>
    <w:p w14:paraId="1322C1CC" w14:textId="00BF9556" w:rsidR="007057FA" w:rsidRPr="0021002D" w:rsidRDefault="00000000">
      <w:pPr>
        <w:rPr>
          <w:lang w:val="it-IT"/>
        </w:rPr>
      </w:pPr>
      <w:r w:rsidRPr="0021002D">
        <w:rPr>
          <w:sz w:val="24"/>
          <w:lang w:val="it-IT"/>
        </w:rPr>
        <w:t>Scelta batch: ______________________</w:t>
      </w:r>
      <w:r w:rsidR="0021002D">
        <w:rPr>
          <w:sz w:val="24"/>
          <w:lang w:val="it-IT"/>
        </w:rPr>
        <w:t>__</w:t>
      </w:r>
      <w:r w:rsidRPr="0021002D">
        <w:rPr>
          <w:sz w:val="24"/>
          <w:lang w:val="it-IT"/>
        </w:rPr>
        <w:t>__________________________________________________________</w:t>
      </w:r>
    </w:p>
    <w:p w14:paraId="2CAFBC88" w14:textId="7B66BC6E" w:rsidR="0021002D" w:rsidRPr="0021002D" w:rsidRDefault="0021002D">
      <w:pPr>
        <w:rPr>
          <w:lang w:val="it-IT"/>
        </w:rPr>
      </w:pPr>
      <w:r w:rsidRPr="0021002D">
        <w:rPr>
          <w:sz w:val="24"/>
          <w:lang w:val="it-IT"/>
        </w:rPr>
        <w:t>Bilancia utilizzata: ___________________________________________________________________________</w:t>
      </w:r>
    </w:p>
    <w:p w14:paraId="37716908" w14:textId="094ED773" w:rsidR="007057FA" w:rsidRPr="0021002D" w:rsidRDefault="00000000">
      <w:pPr>
        <w:rPr>
          <w:lang w:val="it-IT"/>
        </w:rPr>
      </w:pPr>
      <w:r w:rsidRPr="0021002D">
        <w:rPr>
          <w:sz w:val="24"/>
          <w:lang w:val="it-IT"/>
        </w:rPr>
        <w:t>Tara bilancia: ______________________</w:t>
      </w:r>
      <w:r w:rsidR="0021002D">
        <w:rPr>
          <w:sz w:val="24"/>
          <w:lang w:val="it-IT"/>
        </w:rPr>
        <w:t>_</w:t>
      </w:r>
      <w:r w:rsidRPr="0021002D">
        <w:rPr>
          <w:sz w:val="24"/>
          <w:lang w:val="it-IT"/>
        </w:rPr>
        <w:t>_________________________________________________________</w:t>
      </w:r>
    </w:p>
    <w:p w14:paraId="1B35453F" w14:textId="186D38B7" w:rsidR="007057FA" w:rsidRPr="0021002D" w:rsidRDefault="00000000">
      <w:pPr>
        <w:rPr>
          <w:lang w:val="it-IT"/>
        </w:rPr>
      </w:pPr>
      <w:r w:rsidRPr="0021002D">
        <w:rPr>
          <w:sz w:val="24"/>
          <w:lang w:val="it-IT"/>
        </w:rPr>
        <w:t>Peso pesato: ________________________________________________________________________________</w:t>
      </w:r>
      <w:r w:rsidR="0021002D">
        <w:rPr>
          <w:sz w:val="24"/>
          <w:lang w:val="it-IT"/>
        </w:rPr>
        <w:t>__</w:t>
      </w:r>
    </w:p>
    <w:p w14:paraId="65AE49F7" w14:textId="50EC93F2" w:rsidR="007057FA" w:rsidRPr="0021002D" w:rsidRDefault="00000000">
      <w:pPr>
        <w:rPr>
          <w:lang w:val="it-IT"/>
        </w:rPr>
      </w:pPr>
      <w:r w:rsidRPr="0021002D">
        <w:rPr>
          <w:sz w:val="24"/>
          <w:lang w:val="it-IT"/>
        </w:rPr>
        <w:t>Peso netto (Peso pesato - Tara): ___________________________________________________________</w:t>
      </w:r>
    </w:p>
    <w:p w14:paraId="6A587EE4" w14:textId="15F9B244" w:rsidR="007057FA" w:rsidRPr="0021002D" w:rsidRDefault="00000000">
      <w:pPr>
        <w:rPr>
          <w:lang w:val="it-IT"/>
        </w:rPr>
      </w:pPr>
      <w:r w:rsidRPr="0021002D">
        <w:rPr>
          <w:sz w:val="24"/>
          <w:lang w:val="it-IT"/>
        </w:rPr>
        <w:t xml:space="preserve">Codice del </w:t>
      </w:r>
      <w:proofErr w:type="spellStart"/>
      <w:r w:rsidRPr="0021002D">
        <w:rPr>
          <w:sz w:val="24"/>
          <w:lang w:val="it-IT"/>
        </w:rPr>
        <w:t>fragment</w:t>
      </w:r>
      <w:proofErr w:type="spellEnd"/>
      <w:r w:rsidRPr="0021002D">
        <w:rPr>
          <w:sz w:val="24"/>
          <w:lang w:val="it-IT"/>
        </w:rPr>
        <w:t xml:space="preserve"> pesato: ________________________________________________________________</w:t>
      </w:r>
    </w:p>
    <w:p w14:paraId="415F991D" w14:textId="77777777" w:rsidR="0021002D" w:rsidRDefault="0021002D">
      <w:pPr>
        <w:rPr>
          <w:sz w:val="24"/>
          <w:lang w:val="it-IT"/>
        </w:rPr>
      </w:pPr>
    </w:p>
    <w:p w14:paraId="0CB0A0B7" w14:textId="77777777" w:rsidR="0021002D" w:rsidRDefault="0021002D">
      <w:pPr>
        <w:rPr>
          <w:sz w:val="24"/>
          <w:lang w:val="it-IT"/>
        </w:rPr>
      </w:pPr>
    </w:p>
    <w:p w14:paraId="29EA4EA7" w14:textId="77777777" w:rsidR="0021002D" w:rsidRDefault="0021002D">
      <w:pPr>
        <w:rPr>
          <w:sz w:val="24"/>
          <w:lang w:val="it-IT"/>
        </w:rPr>
      </w:pPr>
    </w:p>
    <w:p w14:paraId="2A968E98" w14:textId="77777777" w:rsidR="0021002D" w:rsidRDefault="0021002D">
      <w:pPr>
        <w:rPr>
          <w:sz w:val="24"/>
          <w:lang w:val="it-IT"/>
        </w:rPr>
      </w:pPr>
    </w:p>
    <w:p w14:paraId="47DB642D" w14:textId="77777777" w:rsidR="0021002D" w:rsidRDefault="0021002D">
      <w:pPr>
        <w:rPr>
          <w:sz w:val="24"/>
          <w:lang w:val="it-IT"/>
        </w:rPr>
      </w:pPr>
    </w:p>
    <w:p w14:paraId="59A9C12D" w14:textId="77777777" w:rsidR="0021002D" w:rsidRDefault="0021002D">
      <w:pPr>
        <w:rPr>
          <w:sz w:val="24"/>
          <w:lang w:val="it-IT"/>
        </w:rPr>
      </w:pPr>
    </w:p>
    <w:p w14:paraId="1698554C" w14:textId="77777777" w:rsidR="0021002D" w:rsidRDefault="0021002D">
      <w:pPr>
        <w:rPr>
          <w:sz w:val="24"/>
          <w:lang w:val="it-IT"/>
        </w:rPr>
      </w:pPr>
    </w:p>
    <w:p w14:paraId="66AE1ECA" w14:textId="77777777" w:rsidR="0021002D" w:rsidRDefault="00000000">
      <w:pPr>
        <w:rPr>
          <w:sz w:val="24"/>
          <w:lang w:val="it-IT"/>
        </w:rPr>
      </w:pPr>
      <w:r w:rsidRPr="0021002D">
        <w:rPr>
          <w:sz w:val="24"/>
          <w:lang w:val="it-IT"/>
        </w:rPr>
        <w:t>Firma operatore</w:t>
      </w:r>
    </w:p>
    <w:p w14:paraId="6008DBD3" w14:textId="1BE60291" w:rsidR="007057FA" w:rsidRPr="0021002D" w:rsidRDefault="0021002D">
      <w:pPr>
        <w:rPr>
          <w:lang w:val="it-IT"/>
        </w:rPr>
      </w:pPr>
      <w:r>
        <w:rPr>
          <w:sz w:val="24"/>
          <w:lang w:val="it-IT"/>
        </w:rPr>
        <w:t>___</w:t>
      </w:r>
      <w:r w:rsidR="00000000" w:rsidRPr="0021002D">
        <w:rPr>
          <w:sz w:val="24"/>
          <w:lang w:val="it-IT"/>
        </w:rPr>
        <w:t>__________________________</w:t>
      </w:r>
    </w:p>
    <w:sectPr w:rsidR="007057FA" w:rsidRPr="002100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7288726">
    <w:abstractNumId w:val="8"/>
  </w:num>
  <w:num w:numId="2" w16cid:durableId="1231843447">
    <w:abstractNumId w:val="6"/>
  </w:num>
  <w:num w:numId="3" w16cid:durableId="595484495">
    <w:abstractNumId w:val="5"/>
  </w:num>
  <w:num w:numId="4" w16cid:durableId="2145732806">
    <w:abstractNumId w:val="4"/>
  </w:num>
  <w:num w:numId="5" w16cid:durableId="1769739845">
    <w:abstractNumId w:val="7"/>
  </w:num>
  <w:num w:numId="6" w16cid:durableId="1073892194">
    <w:abstractNumId w:val="3"/>
  </w:num>
  <w:num w:numId="7" w16cid:durableId="622467262">
    <w:abstractNumId w:val="2"/>
  </w:num>
  <w:num w:numId="8" w16cid:durableId="1333024582">
    <w:abstractNumId w:val="1"/>
  </w:num>
  <w:num w:numId="9" w16cid:durableId="172552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oNotDisplayPageBoundaries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02D"/>
    <w:rsid w:val="0029639D"/>
    <w:rsid w:val="00326F90"/>
    <w:rsid w:val="007057FA"/>
    <w:rsid w:val="009449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CD38E1"/>
  <w14:defaultImageDpi w14:val="300"/>
  <w15:docId w15:val="{1E78D528-27D7-5647-9D2A-DC6D3CDD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Davide Tommasin</cp:lastModifiedBy>
  <cp:revision>2</cp:revision>
  <dcterms:created xsi:type="dcterms:W3CDTF">2013-12-23T23:15:00Z</dcterms:created>
  <dcterms:modified xsi:type="dcterms:W3CDTF">2025-07-04T08:26:00Z</dcterms:modified>
  <cp:category/>
</cp:coreProperties>
</file>